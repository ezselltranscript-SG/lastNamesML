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sectPr>
          <w:pgSz w:w="12240" w:h="15840"/>
          <w:pgMar w:top="1440" w:right="1440" w:bottom="1440" w:left="1440" w:header="720" w:footer="720" w:gutter="0"/>
          <w:cols w:space="720"/>
          <w:docGrid w:linePitch="360"/>
        </w:sectPr>
      </w:pPr>
    </w:p>
    <w:p>
      <w:pPr>
        <w:sectPr>
          <w:pgSz w:w="12240" w:h="15840"/>
          <w:pgMar w:top="1440" w:right="1440" w:bottom="1440" w:left="1440" w:header="720" w:footer="720" w:gutter="0"/>
          <w:cols w:space="720"/>
          <w:docGrid w:linePitch="360"/>
        </w:sectPr>
      </w:pPr>
    </w:p>
    <w:p>
      <w:pPr>
        <w:sectPr>
          <w:pgSz w:w="12240" w:h="15840"/>
          <w:pgMar w:top="1440" w:right="1440" w:bottom="1440" w:left="1440" w:header="720" w:footer="720" w:gutter="0"/>
          <w:cols w:space="720"/>
          <w:docGrid w:linePitch="360"/>
        </w:sectPr>
      </w:pPr>
    </w:p>
    <w:p>
      <w:pPr>
        <w:pStyle w:val="Normal"/>
      </w:pPr>
      <w:r>
        <w:t xml:space="preserve">West </w:t>
      </w:r>
      <w:r>
        <w:rPr>
          <w:highlight w:val="yellow"/>
        </w:rPr>
        <w:t>Coblentz</w:t>
      </w:r>
      <w:r>
        <w:t xml:space="preserve">, ON – Ben </w:t>
      </w:r>
      <w:r>
        <w:rPr>
          <w:highlight w:val="yellow"/>
        </w:rPr>
        <w:t>Troyer</w:t>
      </w:r>
    </w:p>
    <w:p>
      <w:pPr>
        <w:pStyle w:val="Normal"/>
      </w:pPr>
      <w:r>
        <w:t xml:space="preserve">April. 25, 2025 – Greetings to all Living Ridders, This is a drear's morning, wind in from the east, so will it rain? April here was more wet and cool until the last week. a lot of men are doing field work this week here they started sowing oats yesterday so they are hoping to beat the rain. We got our early garden planted on time. We have to mow lawn for the first time this wk. Rhubarb will be ready to use to bake Rhubarb Cake Dessert. Yesterday was Kid </w:t>
      </w:r>
      <w:r>
        <w:rPr>
          <w:highlight w:val="yellow"/>
        </w:rPr>
        <w:t>Lavina</w:t>
      </w:r>
      <w:r>
        <w:t xml:space="preserve"> 103rd birthday. The Millers school teachers and pupils were down to sing for her. They got treated with donuts. Her dau. Mary Lou D. Miller from Fillmore are here visiting her. The measles are at the tail end unless we see there's a fresh outbreak. Dan J. L. Miller spend from Sunday to Thurs. in Fillmore Hospital as he had pneumonia. Joe </w:t>
      </w:r>
      <w:r>
        <w:rPr>
          <w:highlight w:val="yellow"/>
        </w:rPr>
        <w:t>Hertzler</w:t>
      </w:r>
      <w:r>
        <w:t xml:space="preserve"> are always getting their dody house ready to move into by the first part of May.</w:t>
      </w:r>
    </w:p>
    <w:p/>
    <w:p>
      <w:pPr>
        <w:pStyle w:val="Normal"/>
      </w:pPr>
      <w:r>
        <w:t>Arcola, IL – Reuben &amp; Margaret Miller</w:t>
      </w:r>
    </w:p>
    <w:p>
      <w:pPr>
        <w:pStyle w:val="Normal"/>
      </w:pPr>
      <w:r>
        <w:t xml:space="preserve">May. 27, 2025 – Today, has been mostly cloudy, The month of May has been fairly cool &amp; rainy, It was a challenge to get the gardens planted the first part of May because of the rain. This week, quite a bit of hay is being cut since it's overripe &amp; there isn't much rain in the forecast. Reuben Chupp passed away early Tues, morn, May 13, seemingly from a heart attack. This was my mother, Edna </w:t>
      </w:r>
      <w:r>
        <w:rPr>
          <w:highlight w:val="yellow"/>
        </w:rPr>
        <w:t>Helmuth</w:t>
      </w:r>
      <w:r>
        <w:t xml:space="preserve"> last sibling. There are several in-laws surviving. See obit. Daniel Rocke </w:t>
      </w:r>
      <w:r>
        <w:rPr>
          <w:highlight w:val="yellow"/>
        </w:rPr>
        <w:t>Burkholder</w:t>
      </w:r>
      <w:r>
        <w:t xml:space="preserve"> is planning to start taking chemo for her cancer. There was an accident in the area where a truck turned out for a vehicle coming out of a driveway. The truck rolled end over end, ending on its side. Merle Schrock, Darrell &amp; Lyndora Yoder were passengers in the rolled truck. Darrell has a whiplash &amp; Lyndora has a compressed vertabrae. Merle had no serious injuries, only soreness. On Ascension Day is the widows gathering where the Secret Sisters get revealed. There is also a wedding &amp; 1 district is having church services that day. Since there are 2 holidays this week, some businesses chose to work on Mon. and take off on Friday creating a long weekend. Lewis Diener </w:t>
      </w:r>
      <w:r>
        <w:rPr>
          <w:highlight w:val="yellow"/>
        </w:rPr>
        <w:t>Troyer</w:t>
      </w:r>
      <w:r>
        <w:t xml:space="preserve"> had been losing out and wasn't able to attend her granddaughter's wedding at her son Larry &amp; Loven </w:t>
      </w:r>
      <w:r>
        <w:rPr>
          <w:highlight w:val="yellow"/>
        </w:rPr>
        <w:t>Millers</w:t>
      </w:r>
      <w:r>
        <w:t xml:space="preserve"> on May 23. She passed away on May 26. Her funeral is planned for </w:t>
      </w:r>
      <w:r>
        <w:rPr>
          <w:highlight w:val="yellow"/>
        </w:rPr>
        <w:t>Freys</w:t>
      </w:r>
      <w:r>
        <w:t>, May 30. May you all have a blessed summer.</w:t>
      </w:r>
    </w:p>
    <w:p/>
    <w:p>
      <w:pPr>
        <w:pStyle w:val="Normal"/>
      </w:pPr>
      <w:r>
        <w:t>Abilene/Wakefield, KS – D.A. Bontrager</w:t>
      </w:r>
    </w:p>
    <w:p>
      <w:pPr>
        <w:pStyle w:val="Normal"/>
      </w:pPr>
      <w:r>
        <w:t>March. 01, 2025 – Greeting from our nation’s counterpart.</w:t>
        <w:br/>
        <w:br/>
        <w:t>I see my March letter didn't make it to the office in time for that publication. Maybe I can keep this short and snappy - That reminds me of a conversation before we tied with the matrimonial knot a few years back.</w:t>
        <w:br/>
        <w:br/>
        <w:t>I see I am already off the designated path so i Whoa!</w:t>
        <w:br/>
        <w:br/>
        <w:t>The set was ordnungsgemäß gnuy at Wallace Church with Andrew Gingerich (Eli and Sarah) and his parents Eli and Ada of Aigusta, WI as zeugen. They were on their way to the wedding at Jake Gingerich in Bethany. This visit was the most blest.</w:t>
        <w:br/>
        <w:br/>
        <w:t xml:space="preserve">On Good Fri’ church was at Melvin Hershberger, where all church members that were present partook of Das Gedächtnis Mahl </w:t>
      </w:r>
      <w:r>
        <w:rPr>
          <w:highlight w:val="yellow"/>
        </w:rPr>
        <w:t>Schwartz</w:t>
      </w:r>
      <w:r>
        <w:t>. Eli as also arriving, the pledge made before Eli and many witnesses to deny self and just serve God through Christ. What does that mean to us? Eli Bunkholder, Lydia and little ones weren’t able to be there. Otherwise a perfect attendance with no visitors.</w:t>
        <w:br/>
        <w:t xml:space="preserve">Daughter </w:t>
      </w:r>
      <w:r>
        <w:rPr>
          <w:highlight w:val="yellow"/>
        </w:rPr>
        <w:t>Ramer</w:t>
      </w:r>
      <w:r>
        <w:t xml:space="preserve"> and baby son spent the day here the 16th. They came with Perry G, who came to scale logs in the area. They are from Bethany, MO.</w:t>
        <w:br/>
        <w:br/>
        <w:t xml:space="preserve">Son </w:t>
      </w:r>
      <w:r>
        <w:rPr>
          <w:highlight w:val="yellow"/>
        </w:rPr>
        <w:t>(Ida)</w:t>
      </w:r>
      <w:r>
        <w:t xml:space="preserve"> was with Ivan </w:t>
      </w:r>
      <w:r>
        <w:rPr>
          <w:highlight w:val="yellow"/>
        </w:rPr>
        <w:t>Millers</w:t>
      </w:r>
      <w:r>
        <w:t xml:space="preserve"> to a wedding in Lyndon, KS. Leroy </w:t>
      </w:r>
      <w:r>
        <w:rPr>
          <w:highlight w:val="yellow"/>
        </w:rPr>
        <w:t>Smoker</w:t>
      </w:r>
      <w:r>
        <w:t xml:space="preserve"> also went along. Leroy's had visitors from N.Y. over that time. That wedding was the 2nd.</w:t>
        <w:br/>
        <w:br/>
        <w:t xml:space="preserve">Amos </w:t>
      </w:r>
      <w:r>
        <w:rPr>
          <w:highlight w:val="yellow"/>
        </w:rPr>
        <w:t>Hohstetler</w:t>
      </w:r>
      <w:r>
        <w:t xml:space="preserve"> had forks to put metal on their truss factory the 7th. Then somehow it leaked out that Ethel </w:t>
      </w:r>
      <w:r>
        <w:rPr>
          <w:highlight w:val="yellow"/>
        </w:rPr>
        <w:t>Shetler</w:t>
      </w:r>
      <w:r>
        <w:t xml:space="preserve"> and Freeman Miller, formerly of Stanberry, Mo. might want to get hitched someday. Well, when our Bishop heard that he up and spoke of it right in front of everybody; And in church on Good Friday at that. Now they don't have much choice. The wedding is to be on May 9, Lord Willing. Maybe I won't mention how hard they were trying to keep their intentions secret.</w:t>
        <w:br/>
        <w:br/>
        <w:t>Springtime is here. Gardens are mostly planted. Wheat and alfalfa fields are lush and green. So far, we have enough rain for the crops. We've also had some warm weather already, but as of now it is cooler again.</w:t>
        <w:br/>
        <w:t xml:space="preserve">Joseph and Becky Miller moved in from Witten, WI, on the 3rd, occupying the empty schoolhouse on Amos H. property with they luv their new place. Schools are letting out for summer vacation. Our school picnic was the 17th. Melvin Hershberger was the 19th. Son </w:t>
      </w:r>
      <w:r>
        <w:rPr>
          <w:highlight w:val="yellow"/>
        </w:rPr>
        <w:t>Lavina</w:t>
      </w:r>
      <w:r>
        <w:t xml:space="preserve"> is planned for the 30th. The reason they ain't all at the same time is because of snowy and cold and also sickness causing some scholars to not be in session a number of days.</w:t>
        <w:br/>
        <w:br/>
        <w:t xml:space="preserve">At the picnic on the 28th Samuel </w:t>
      </w:r>
      <w:r>
        <w:rPr>
          <w:highlight w:val="yellow"/>
        </w:rPr>
        <w:t>Shetler's</w:t>
      </w:r>
      <w:r>
        <w:t xml:space="preserve"> got kicked by a horse when switching the accidents.</w:t>
        <w:br/>
        <w:br/>
        <w:t>And that will have to be the extent of news from the house under the cedar crest. If you want more, we are always open for visitors. Well...maybe...depending...?!</w:t>
        <w:br/>
        <w:br/>
        <w:t>Be of good cheer!</w:t>
      </w:r>
    </w:p>
    <w:p/>
    <w:p>
      <w:pPr>
        <w:pStyle w:val="Normal"/>
      </w:pPr>
      <w:r>
        <w:t>Montgomery, MD – Emanuel M. Schwartz</w:t>
      </w:r>
    </w:p>
    <w:p>
      <w:pPr>
        <w:pStyle w:val="Normal"/>
      </w:pPr>
      <w:r>
        <w:t xml:space="preserve">May. 22, 2025 – Hello to all who read! This is Thursday evening and am guessing most of the people are home from the wedding except the VA. Because my Aunt Mary will miss her son as he was the eldest at home since Ernest died and now Enos was planning to get married today. Jacob (scanner patient) died on the 8th on the morning of his brother Enos' wed. Jacob didn't get back from the funeral home till 4:00 p.m. so the family still got to go to there son/brother's wed part of the day. Viewing was that evening and Friday - Friday eve Between 5:00 p.m. and 7:00 p.m. as around 2000 people went thru. Then Saturday was the funeral. Dan's parents and sister from Lewisaville, PA were out here a couple weeks 'till the wedding and funeral. They are Joel and Lydia Schwartz, Martha (Dan's niece) from Morenci brought over soup for Fri. eve. of the viewing - it was a help for the Forreman and also nice for Dan and Martha. Jacob </w:t>
      </w:r>
      <w:r>
        <w:rPr>
          <w:highlight w:val="yellow"/>
        </w:rPr>
        <w:t>Bylers</w:t>
      </w:r>
      <w:r>
        <w:t xml:space="preserve"> and of there marrieds went to church in Hindsdaholt at Enos </w:t>
      </w:r>
      <w:r>
        <w:rPr>
          <w:highlight w:val="yellow"/>
        </w:rPr>
        <w:t>Schrock</w:t>
      </w:r>
      <w:r>
        <w:t xml:space="preserve"> on the 12th of the Pete L Graber family from Trimont were to church at Enos L Schmucker's - But lately, we got some rain, yesterday - we got an inch from a slow all day rain which we are glad for. There are some that are eating some great stuff out of the garden. I seen today that we could start sneaking our radishes out that's mostly it. Church at Bro. Henry's, then we are not planning to go half night for gma Tom. On the 4th at Uncle Daniel's church we had welcome visitors when Jacob </w:t>
      </w:r>
      <w:r>
        <w:rPr>
          <w:highlight w:val="yellow"/>
        </w:rPr>
        <w:t>Lengacher</w:t>
      </w:r>
      <w:r>
        <w:t xml:space="preserve">, son Andy, Melvin Millers and Louis </w:t>
      </w:r>
      <w:r>
        <w:rPr>
          <w:highlight w:val="yellow"/>
        </w:rPr>
        <w:t>Graber</w:t>
      </w:r>
      <w:r>
        <w:t xml:space="preserve"> of Camden were there. Today us and Jesse S. and Jesse J. all shall go to Hudson. And I guess next week is the wedding of Emanuel's Bro Joe to one of Sam </w:t>
      </w:r>
      <w:r>
        <w:rPr>
          <w:highlight w:val="yellow"/>
        </w:rPr>
        <w:t>Esh</w:t>
      </w:r>
      <w:r>
        <w:t xml:space="preserve"> friends daughters. There are a lot of weddings in the area. Found out the death of Raymond S. Schwartz of Adam Co. In 8aby, guess it brings back memories for others in the area that had a baby with that same thing. Siswell should get busy as wasnt to get things ready to go to Rachel’s today and then I'll go to my folks later on with my sisters. yes they'll just have to put up with me! Ha! My </w:t>
      </w:r>
      <w:r>
        <w:rPr>
          <w:highlight w:val="yellow"/>
        </w:rPr>
        <w:t>Graber</w:t>
      </w:r>
      <w:r>
        <w:t xml:space="preserve"> Aunt </w:t>
      </w:r>
      <w:r>
        <w:rPr>
          <w:highlight w:val="yellow"/>
        </w:rPr>
        <w:t>Martin</w:t>
      </w:r>
      <w:r>
        <w:t xml:space="preserve"> Schwartz plans to go there for supper also Uncle </w:t>
      </w:r>
      <w:r>
        <w:rPr>
          <w:highlight w:val="yellow"/>
        </w:rPr>
        <w:t>Joe</w:t>
      </w:r>
      <w:r>
        <w:t xml:space="preserve"> J. S. Schwartz and us all if we can. Have a good month 2</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